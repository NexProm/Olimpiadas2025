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Cuadernillo de actividades: Jugamos con las palabras a través de cuentos</w:t>
      </w:r>
    </w:p>
    <w:p>
      <w:r>
        <w:t>Grado: 3º Primaria - CABA</w:t>
        <w:br/>
        <w:t>Área: Prácticas del Lenguaje</w:t>
        <w:br/>
        <w:t>Duración estimada: 2 semanas</w:t>
      </w:r>
    </w:p>
    <w:p>
      <w:r>
        <w:br/>
        <w:t>---</w:t>
        <w:br/>
      </w:r>
    </w:p>
    <w:p>
      <w:pPr>
        <w:pStyle w:val="Heading2"/>
      </w:pPr>
      <w:r>
        <w:t>Clase 1: Leemos 'El árbol generoso'</w:t>
      </w:r>
    </w:p>
    <w:p>
      <w:r>
        <w:t>Lectura: El árbol generoso (adaptación escolar)</w:t>
        <w:br/>
        <w:br/>
        <w:t>Había una vez un árbol que amaba mucho a un niño. Cada día el niño venía, trepaba por su tronco, se colgaba de sus ramas y comía sus manzanas. El árbol era feliz. Pero el niño creció y dejó de venir con frecuencia...</w:t>
      </w:r>
    </w:p>
    <w:p>
      <w:r>
        <w:t>________________________________________</w:t>
      </w:r>
    </w:p>
    <w:p>
      <w:r>
        <w:t>________________________________________</w:t>
      </w:r>
    </w:p>
    <w:p>
      <w:r>
        <w:t>________________________________________</w:t>
      </w:r>
    </w:p>
    <w:p>
      <w:r>
        <w:br/>
        <w:t>---</w:t>
        <w:br/>
      </w:r>
    </w:p>
    <w:p>
      <w:r>
        <w:t>Actividad:</w:t>
      </w:r>
    </w:p>
    <w:p>
      <w:r>
        <w:t>- Subrayá los sustantivos que encuentres en el cuento (personas, cosas, animales o lugares).</w:t>
        <w:br/>
        <w:t>- Completá esta tabla:</w:t>
        <w:br/>
        <w:br/>
        <w:t>Personas | Animales | Cosas | Lugares</w:t>
        <w:br/>
        <w:t>-------- | -------- | ----- | -------</w:t>
      </w:r>
    </w:p>
    <w:p>
      <w:r>
        <w:t>________________________________________</w:t>
      </w:r>
    </w:p>
    <w:p>
      <w:r>
        <w:t>________________________________________</w:t>
      </w:r>
    </w:p>
    <w:p>
      <w:r>
        <w:t>________________________________________</w:t>
      </w:r>
    </w:p>
    <w:p>
      <w:r>
        <w:rPr>
          <w:i/>
          <w:sz w:val="20"/>
        </w:rPr>
        <w:t>[Sugerencia: insertar imagen de un personaje, animal o escena del cuento]</w:t>
      </w:r>
    </w:p>
    <w:p>
      <w:r>
        <w:br/>
        <w:t>---</w:t>
        <w:br/>
      </w:r>
    </w:p>
    <w:p>
      <w:pPr>
        <w:pStyle w:val="Heading2"/>
      </w:pPr>
      <w:r>
        <w:t>Clase 2: Clasificamos sustantivos</w:t>
      </w:r>
    </w:p>
    <w:p>
      <w:r>
        <w:t>Recordamos:</w:t>
        <w:br/>
        <w:t>- Los sustantivos nombran personas, animales, cosas o lugares.</w:t>
        <w:br/>
        <w:t>- Pueden ser propios o comunes.</w:t>
      </w:r>
    </w:p>
    <w:p>
      <w:r>
        <w:t>________________________________________</w:t>
      </w:r>
    </w:p>
    <w:p>
      <w:r>
        <w:t>________________________________________</w:t>
      </w:r>
    </w:p>
    <w:p>
      <w:r>
        <w:t>________________________________________</w:t>
      </w:r>
    </w:p>
    <w:p>
      <w:r>
        <w:br/>
        <w:t>---</w:t>
        <w:br/>
      </w:r>
    </w:p>
    <w:p>
      <w:r>
        <w:t>Actividad:</w:t>
      </w:r>
    </w:p>
    <w:p>
      <w:r>
        <w:t>Clasificá los siguientes sustantivos: Pedro, perro, mochila, Argentina, escuela, Luna, sol, Clara</w:t>
        <w:br/>
        <w:br/>
        <w:t>Comunes | Propios</w:t>
        <w:br/>
        <w:t>-------- | --------</w:t>
      </w:r>
    </w:p>
    <w:p>
      <w:r>
        <w:t>________________________________________</w:t>
      </w:r>
    </w:p>
    <w:p>
      <w:r>
        <w:t>________________________________________</w:t>
      </w:r>
    </w:p>
    <w:p>
      <w:r>
        <w:t>________________________________________</w:t>
      </w:r>
    </w:p>
    <w:p>
      <w:r>
        <w:br/>
        <w:t>---</w:t>
        <w:br/>
      </w:r>
    </w:p>
    <w:p>
      <w:pPr>
        <w:pStyle w:val="Heading2"/>
      </w:pPr>
      <w:r>
        <w:t>Clase 3: Leemos 'El león y el ratón'</w:t>
      </w:r>
    </w:p>
    <w:p>
      <w:r>
        <w:t>Lectura adaptada de la fábula de Esopo:</w:t>
        <w:br/>
        <w:br/>
        <w:t>Un día, un ratón pequeño corrió sobre el cuerpo de un león dormido...</w:t>
      </w:r>
    </w:p>
    <w:p>
      <w:r>
        <w:t>________________________________________</w:t>
      </w:r>
    </w:p>
    <w:p>
      <w:r>
        <w:t>________________________________________</w:t>
      </w:r>
    </w:p>
    <w:p>
      <w:r>
        <w:t>________________________________________</w:t>
      </w:r>
    </w:p>
    <w:p>
      <w:r>
        <w:br/>
        <w:t>---</w:t>
        <w:br/>
      </w:r>
    </w:p>
    <w:p>
      <w:r>
        <w:t>Actividad:</w:t>
      </w:r>
    </w:p>
    <w:p>
      <w:r>
        <w:t>- Subrayá los verbos del cuento.</w:t>
        <w:br/>
        <w:t>- Escribilos aquí:</w:t>
      </w:r>
    </w:p>
    <w:p>
      <w:r>
        <w:t>________________________________________</w:t>
      </w:r>
    </w:p>
    <w:p>
      <w:r>
        <w:t>________________________________________</w:t>
      </w:r>
    </w:p>
    <w:p>
      <w:r>
        <w:t>________________________________________</w:t>
      </w:r>
    </w:p>
    <w:p>
      <w:r>
        <w:rPr>
          <w:i/>
          <w:sz w:val="20"/>
        </w:rPr>
        <w:t>[Sugerencia: insertar imagen de un personaje, animal o escena del cuento]</w:t>
      </w:r>
    </w:p>
    <w:p>
      <w:r>
        <w:br/>
        <w:t>---</w:t>
        <w:br/>
      </w:r>
    </w:p>
    <w:p>
      <w:pPr>
        <w:pStyle w:val="Heading2"/>
      </w:pPr>
      <w:r>
        <w:t>Clase 4: El verbo cambia</w:t>
      </w:r>
    </w:p>
    <w:p>
      <w:r>
        <w:t>Recordamos: Los verbos cambian según el tiempo.</w:t>
      </w:r>
    </w:p>
    <w:p>
      <w:r>
        <w:t>________________________________________</w:t>
      </w:r>
    </w:p>
    <w:p>
      <w:r>
        <w:t>________________________________________</w:t>
      </w:r>
    </w:p>
    <w:p>
      <w:r>
        <w:t>________________________________________</w:t>
      </w:r>
    </w:p>
    <w:p>
      <w:r>
        <w:br/>
        <w:t>---</w:t>
        <w:br/>
      </w:r>
    </w:p>
    <w:p>
      <w:r>
        <w:t>Ejercicio:</w:t>
      </w:r>
    </w:p>
    <w:p>
      <w:r>
        <w:t>1. El ratón __________ (correr) por el bosque.</w:t>
        <w:br/>
        <w:t>2. El león __________ (rugir) muy fuerte.</w:t>
        <w:br/>
        <w:t>3. El ratón __________ (salvar) al león.</w:t>
      </w:r>
    </w:p>
    <w:p>
      <w:r>
        <w:t>________________________________________</w:t>
      </w:r>
    </w:p>
    <w:p>
      <w:r>
        <w:t>________________________________________</w:t>
      </w:r>
    </w:p>
    <w:p>
      <w:r>
        <w:t>________________________________________</w:t>
      </w:r>
    </w:p>
    <w:p>
      <w:r>
        <w:br/>
        <w:t>---</w:t>
        <w:br/>
      </w:r>
    </w:p>
    <w:p>
      <w:pPr>
        <w:pStyle w:val="Heading2"/>
      </w:pPr>
      <w:r>
        <w:t>Clase 5: Leemos 'Un día en el bosque'</w:t>
      </w:r>
    </w:p>
    <w:p>
      <w:r>
        <w:t>Lectura:</w:t>
        <w:br/>
        <w:t>Era un día soleado...</w:t>
      </w:r>
    </w:p>
    <w:p>
      <w:r>
        <w:t>________________________________________</w:t>
      </w:r>
    </w:p>
    <w:p>
      <w:r>
        <w:t>________________________________________</w:t>
      </w:r>
    </w:p>
    <w:p>
      <w:r>
        <w:t>________________________________________</w:t>
      </w:r>
    </w:p>
    <w:p>
      <w:r>
        <w:br/>
        <w:t>---</w:t>
        <w:br/>
      </w:r>
    </w:p>
    <w:p>
      <w:r>
        <w:t>Actividad:</w:t>
      </w:r>
    </w:p>
    <w:p>
      <w:r>
        <w:t>- Subrayá los adjetivos.</w:t>
        <w:br/>
        <w:t>- Completá: Sustantivo + Adjetivo:</w:t>
        <w:br/>
        <w:t>Ejemplo: mariposa gigante</w:t>
      </w:r>
    </w:p>
    <w:p>
      <w:r>
        <w:t>________________________________________</w:t>
      </w:r>
    </w:p>
    <w:p>
      <w:r>
        <w:t>________________________________________</w:t>
      </w:r>
    </w:p>
    <w:p>
      <w:r>
        <w:t>________________________________________</w:t>
      </w:r>
    </w:p>
    <w:p>
      <w:r>
        <w:br/>
        <w:t>---</w:t>
        <w:br/>
      </w:r>
    </w:p>
    <w:p>
      <w:pPr>
        <w:pStyle w:val="Heading2"/>
      </w:pPr>
      <w:r>
        <w:t>Clase 6: Creamos descripciones</w:t>
      </w:r>
    </w:p>
    <w:p>
      <w:r>
        <w:t>Actividad: Elegí una imagen (niño, animal, objeto) y escribí una descripción con:</w:t>
        <w:br/>
        <w:t>- 3 adjetivos</w:t>
        <w:br/>
        <w:t>- 2 sustantivos</w:t>
        <w:br/>
        <w:t>- 2 verbos.</w:t>
      </w:r>
    </w:p>
    <w:p>
      <w:r>
        <w:t>________________________________________</w:t>
      </w:r>
    </w:p>
    <w:p>
      <w:r>
        <w:t>________________________________________</w:t>
      </w:r>
    </w:p>
    <w:p>
      <w:r>
        <w:t>________________________________________</w:t>
      </w:r>
    </w:p>
    <w:p>
      <w:r>
        <w:rPr>
          <w:i/>
          <w:sz w:val="20"/>
        </w:rPr>
        <w:t>[Sugerencia: insertar imagen de un personaje, animal o escena del cuento]</w:t>
      </w:r>
    </w:p>
    <w:p>
      <w:r>
        <w:br/>
        <w:t>---</w:t>
        <w:br/>
      </w:r>
    </w:p>
    <w:p>
      <w:pPr>
        <w:pStyle w:val="Heading2"/>
      </w:pPr>
      <w:r>
        <w:t>Clase 7: Escribimos un cuento corto</w:t>
      </w:r>
    </w:p>
    <w:p>
      <w:r>
        <w:t>En grupos, inventen un cuento que tenga un niño, un animal, un árbol y un problema que se resuelva.</w:t>
      </w:r>
    </w:p>
    <w:p>
      <w:r>
        <w:t>________________________________________</w:t>
      </w:r>
    </w:p>
    <w:p>
      <w:r>
        <w:t>________________________________________</w:t>
      </w:r>
    </w:p>
    <w:p>
      <w:r>
        <w:t>________________________________________</w:t>
      </w:r>
    </w:p>
    <w:p>
      <w:r>
        <w:rPr>
          <w:i/>
          <w:sz w:val="20"/>
        </w:rPr>
        <w:t>[Sugerencia: insertar imagen de un personaje, animal o escena del cuento]</w:t>
      </w:r>
    </w:p>
    <w:p>
      <w:r>
        <w:br/>
        <w:t>---</w:t>
        <w:br/>
      </w:r>
    </w:p>
    <w:p>
      <w:pPr>
        <w:pStyle w:val="Heading2"/>
      </w:pPr>
      <w:r>
        <w:t>Clase 8: Compartimos y revisamos</w:t>
      </w:r>
    </w:p>
    <w:p>
      <w:r>
        <w:t>Actividad: Leer los cuentos.</w:t>
        <w:br/>
        <w:t>Revisar con colores:</w:t>
        <w:br/>
        <w:t>Sustantivos: azul | Verbos: rojo | Adjetivos: verde.</w:t>
        <w:br/>
        <w:br/>
        <w:t>Evaluación:</w:t>
        <w:br/>
        <w:t>☑ Reconoce y clasifica sustantivos, adjetivos y verbos</w:t>
        <w:br/>
        <w:t>☑ Usa palabras para describir</w:t>
        <w:br/>
        <w:t>☑ Produce un cuento coherente y creativo</w:t>
      </w:r>
    </w:p>
    <w:p>
      <w:r>
        <w:t>________________________________________</w:t>
      </w:r>
    </w:p>
    <w:p>
      <w:r>
        <w:t>________________________________________</w:t>
      </w:r>
    </w:p>
    <w:p>
      <w:r>
        <w:t>________________________________________</w:t>
      </w:r>
    </w:p>
    <w:p>
      <w:r>
        <w:rPr>
          <w:i/>
          <w:sz w:val="20"/>
        </w:rPr>
        <w:t>[Sugerencia: insertar imagen de un personaje, animal o escena del cuento]</w:t>
      </w:r>
    </w:p>
    <w:p>
      <w:r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